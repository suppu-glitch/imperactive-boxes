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F2152">
      <w:pPr>
        <w:pStyle w:val="85"/>
        <w:keepNext w:val="0"/>
        <w:keepLines w:val="0"/>
        <w:widowControl/>
        <w:suppressLineNumbers w:val="0"/>
        <w:shd w:val="clear" w:fill="FFFFFF"/>
        <w:bidi w:val="0"/>
        <w:ind w:left="0" w:firstLine="0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document.getElementById('pricingForm').addEventListener('change', function ()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const selected = document.querySelector('input[name="unit"]:checked').value;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const totalDisplay = document.getElementById('totalPrice');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const prices = {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 1: "$10.00 USD",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 2: "$18.00 USD",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   3: "$24.00 USD"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};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totalDisplay.textContent = prices[selected];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});</w:t>
      </w:r>
    </w:p>
    <w:p w14:paraId="77522C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</w:p>
    <w:p w14:paraId="2D2667FB">
      <w:bookmarkStart w:id="0" w:name="_GoBack"/>
      <w:bookmarkEnd w:id="0"/>
    </w:p>
    <w:p w14:paraId="2778B56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E384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A6E384E"/>
    <w:rsid w:val="666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Arial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2025-05-23T07:34:00Z</dcterms:created>
  <dc:creator>Supriya Gosabal</dc:creator>
  <cp:lastModifiedBy>Supriya Gosabal</cp:lastModifiedBy>
  <dcterms:modified xsi:type="dcterms:W3CDTF">2025-05-23T07:34:46Z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1D336A2C47D242E392543AC6486702A1_11</vt:lpwstr>
  </property>
</Properties>
</file>