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62F34D">
      <w:pPr>
        <w:pStyle w:val="85"/>
        <w:keepNext w:val="0"/>
        <w:keepLines w:val="0"/>
        <w:widowControl/>
        <w:suppressLineNumbers w:val="0"/>
        <w:shd w:val="clear" w:fill="FFFFFF"/>
        <w:bidi w:val="0"/>
        <w:ind w:left="0" w:firstLine="0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body {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font-family: Arial, sans-serif;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background: #fff;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color: #333;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padding: 20px;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 w14:paraId="31EB4610">
      <w:pPr>
        <w:pStyle w:val="85"/>
        <w:keepNext w:val="0"/>
        <w:keepLines w:val="0"/>
        <w:widowControl/>
        <w:suppressLineNumbers w:val="0"/>
        <w:shd w:val="clear" w:fill="FFFFFF"/>
        <w:bidi w:val="0"/>
        <w:ind w:lef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.container {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max-width: 400px;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margin: auto;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border: 1px solid #eee;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padding: 20px;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border-radius: 10px;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 w14:paraId="04E1F147">
      <w:pPr>
        <w:pStyle w:val="85"/>
        <w:keepNext w:val="0"/>
        <w:keepLines w:val="0"/>
        <w:widowControl/>
        <w:suppressLineNumbers w:val="0"/>
        <w:shd w:val="clear" w:fill="FFFFFF"/>
        <w:bidi w:val="0"/>
        <w:ind w:lef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h1 {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text-align: center;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color: #f48fb1;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 w14:paraId="6AE4BD26">
      <w:pPr>
        <w:pStyle w:val="85"/>
        <w:keepNext w:val="0"/>
        <w:keepLines w:val="0"/>
        <w:widowControl/>
        <w:suppressLineNumbers w:val="0"/>
        <w:shd w:val="clear" w:fill="FFFFFF"/>
        <w:bidi w:val="0"/>
        <w:ind w:lef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.option {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border: 1px solid #ddd;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padding: 15px;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margin: 10px 0;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border-radius: 8px;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position: relative;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 w14:paraId="4887EE83">
      <w:pPr>
        <w:pStyle w:val="85"/>
        <w:keepNext w:val="0"/>
        <w:keepLines w:val="0"/>
        <w:widowControl/>
        <w:suppressLineNumbers w:val="0"/>
        <w:shd w:val="clear" w:fill="FFFFFF"/>
        <w:bidi w:val="0"/>
        <w:ind w:lef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.option label {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display: block;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 w14:paraId="0F916B5C">
      <w:pPr>
        <w:pStyle w:val="85"/>
        <w:keepNext w:val="0"/>
        <w:keepLines w:val="0"/>
        <w:widowControl/>
        <w:suppressLineNumbers w:val="0"/>
        <w:shd w:val="clear" w:fill="FFFFFF"/>
        <w:bidi w:val="0"/>
        <w:ind w:lef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.discount {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background: #f48fb1;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color: white;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padding: 2px 6px;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border-radius: 4px;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font-size: 12px;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 w14:paraId="540246BA">
      <w:pPr>
        <w:pStyle w:val="85"/>
        <w:keepNext w:val="0"/>
        <w:keepLines w:val="0"/>
        <w:widowControl/>
        <w:suppressLineNumbers w:val="0"/>
        <w:shd w:val="clear" w:fill="FFFFFF"/>
        <w:bidi w:val="0"/>
        <w:ind w:lef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.price {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display: block;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font-weight: bold;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margin-top: 5px;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 w14:paraId="412908E5">
      <w:pPr>
        <w:pStyle w:val="85"/>
        <w:keepNext w:val="0"/>
        <w:keepLines w:val="0"/>
        <w:widowControl/>
        <w:suppressLineNumbers w:val="0"/>
        <w:shd w:val="clear" w:fill="FFFFFF"/>
        <w:bidi w:val="0"/>
        <w:ind w:lef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.most-popular .badge {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position: absolute;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top: -10px;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right: -10px;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background: #f48fb1;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color: white;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padding: 5px;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font-size: 12px;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border-radius: 6px;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 w14:paraId="480C347E">
      <w:pPr>
        <w:pStyle w:val="85"/>
        <w:keepNext w:val="0"/>
        <w:keepLines w:val="0"/>
        <w:widowControl/>
        <w:suppressLineNumbers w:val="0"/>
        <w:shd w:val="clear" w:fill="FFFFFF"/>
        <w:bidi w:val="0"/>
        <w:ind w:lef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.select-group {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margin-top: 10px;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display: flex;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flex-direction: column;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gap: 10px;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 w14:paraId="156F36D8">
      <w:pPr>
        <w:pStyle w:val="85"/>
        <w:keepNext w:val="0"/>
        <w:keepLines w:val="0"/>
        <w:widowControl/>
        <w:suppressLineNumbers w:val="0"/>
        <w:shd w:val="clear" w:fill="FFFFFF"/>
        <w:bidi w:val="0"/>
        <w:ind w:lef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.total {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margin-top: 20px;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font-weight: bold;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text-align: center;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 w14:paraId="14546A0E">
      <w:pPr>
        <w:pStyle w:val="85"/>
        <w:keepNext w:val="0"/>
        <w:keepLines w:val="0"/>
        <w:widowControl/>
        <w:suppressLineNumbers w:val="0"/>
        <w:shd w:val="clear" w:fill="FFFFFF"/>
        <w:bidi w:val="0"/>
        <w:ind w:lef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button {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width: 100%;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padding: 10px;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background: #f48fb1;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border: none;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color: white;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font-size: 16px;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margin-top: 10px;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border-radius: 6px;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cursor: pointer;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 w14:paraId="10F486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 w14:paraId="2D2667FB">
      <w:bookmarkStart w:id="0" w:name="_GoBack"/>
      <w:bookmarkEnd w:id="0"/>
    </w:p>
    <w:p w14:paraId="2778B56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920F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635920F2"/>
    <w:rsid w:val="666B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Arial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2025-05-23T07:33:00Z</dcterms:created>
  <dc:creator>Supriya Gosabal</dc:creator>
  <cp:lastModifiedBy>Supriya Gosabal</cp:lastModifiedBy>
  <dcterms:modified xsi:type="dcterms:W3CDTF">2025-05-23T07:34:10Z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9540EBA0A73B4E119B3A0622ED08155B_11</vt:lpwstr>
  </property>
</Properties>
</file>