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851E00">
      <w:pPr>
        <w:pStyle w:val="85"/>
        <w:keepNext w:val="0"/>
        <w:keepLines w:val="0"/>
        <w:widowControl/>
        <w:suppressLineNumbers w:val="0"/>
        <w:bidi w:val="0"/>
      </w:pPr>
      <w:r>
        <w:t>&lt;!DOCTYPE html&gt;</w:t>
      </w:r>
      <w:r>
        <w:br w:type="textWrapping"/>
      </w:r>
      <w:r>
        <w:t>&lt;html lang="en"&gt;</w:t>
      </w:r>
      <w:r>
        <w:br w:type="textWrapping"/>
      </w:r>
      <w:r>
        <w:t>&lt;head&gt;</w:t>
      </w:r>
      <w:r>
        <w:br w:type="textWrapping"/>
      </w:r>
      <w:r>
        <w:t>  &lt;meta charset="UTF-8"&gt;</w:t>
      </w:r>
      <w:r>
        <w:br w:type="textWrapping"/>
      </w:r>
      <w:r>
        <w:t>  &lt;title&gt;BOGO Pricing&lt;/title&gt;</w:t>
      </w:r>
      <w:r>
        <w:br w:type="textWrapping"/>
      </w:r>
      <w:r>
        <w:t>  &lt;link rel="stylesheet" href="style.css"&gt;</w:t>
      </w:r>
      <w:r>
        <w:br w:type="textWrapping"/>
      </w:r>
      <w:r>
        <w:t>&lt;/head&gt;</w:t>
      </w:r>
      <w:r>
        <w:br w:type="textWrapping"/>
      </w:r>
      <w:r>
        <w:t>&lt;body&gt;</w:t>
      </w:r>
      <w:r>
        <w:br w:type="textWrapping"/>
      </w:r>
      <w:r>
        <w:t>  &lt;div class="container"&gt;</w:t>
      </w:r>
      <w:r>
        <w:br w:type="textWrapping"/>
      </w:r>
      <w:r>
        <w:t>    &lt;h1&gt;YAY! It's BOGO&lt;/h1&gt;</w:t>
      </w:r>
    </w:p>
    <w:p w14:paraId="299F30D3">
      <w:pPr>
        <w:pStyle w:val="85"/>
        <w:keepNext w:val="0"/>
        <w:keepLines w:val="0"/>
        <w:widowControl/>
        <w:suppressLineNumbers w:val="0"/>
        <w:bidi w:val="0"/>
      </w:pPr>
      <w:r>
        <w:t>    &lt;form id="pricingForm"&gt;</w:t>
      </w:r>
      <w:r>
        <w:br w:type="textWrapping"/>
      </w:r>
      <w:r>
        <w:t>      &lt;div class="option"&gt;</w:t>
      </w:r>
      <w:r>
        <w:br w:type="textWrapping"/>
      </w:r>
      <w:r>
        <w:t>        &lt;input type="radio" name="unit" value="1" id="unit1" checked&gt;</w:t>
      </w:r>
      <w:r>
        <w:br w:type="textWrapping"/>
      </w:r>
      <w:r>
        <w:t>        &lt;label for="unit1"&gt;</w:t>
      </w:r>
      <w:r>
        <w:br w:type="textWrapping"/>
      </w:r>
      <w:r>
        <w:t>          &lt;span class="discount"&gt;10% Off&lt;/span&gt;</w:t>
      </w:r>
      <w:r>
        <w:br w:type="textWrapping"/>
      </w:r>
      <w:r>
        <w:t>          &lt;span class="price-title"&gt;1 Unit&lt;/span&gt;</w:t>
      </w:r>
      <w:r>
        <w:br w:type="textWrapping"/>
      </w:r>
      <w:r>
        <w:t>          &lt;span class="price"&gt;$10.00 USD&lt;/span&gt;</w:t>
      </w:r>
      <w:r>
        <w:br w:type="textWrapping"/>
      </w:r>
      <w:r>
        <w:t>        &lt;/label&gt;</w:t>
      </w:r>
      <w:r>
        <w:br w:type="textWrapping"/>
      </w:r>
      <w:r>
        <w:t>      &lt;/div&gt;</w:t>
      </w:r>
    </w:p>
    <w:p w14:paraId="690E80DA">
      <w:pPr>
        <w:pStyle w:val="85"/>
        <w:keepNext w:val="0"/>
        <w:keepLines w:val="0"/>
        <w:widowControl/>
        <w:suppressLineNumbers w:val="0"/>
        <w:bidi w:val="0"/>
      </w:pPr>
      <w:r>
        <w:t>      &lt;div class="option most-popular"&gt;</w:t>
      </w:r>
      <w:r>
        <w:br w:type="textWrapping"/>
      </w:r>
      <w:r>
        <w:t>        &lt;input type="radio" name="unit" value="2" id="unit2"&gt;</w:t>
      </w:r>
      <w:r>
        <w:br w:type="textWrapping"/>
      </w:r>
      <w:r>
        <w:t>        &lt;label for="unit2"&gt;</w:t>
      </w:r>
      <w:r>
        <w:br w:type="textWrapping"/>
      </w:r>
      <w:r>
        <w:t>          &lt;span class="discount"&gt;20% Off&lt;/span&gt;</w:t>
      </w:r>
      <w:r>
        <w:br w:type="textWrapping"/>
      </w:r>
      <w:r>
        <w:t>          &lt;span class="price-title"&gt;2 Unit&lt;/span&gt;</w:t>
      </w:r>
      <w:r>
        <w:br w:type="textWrapping"/>
      </w:r>
      <w:r>
        <w:t>          &lt;span class="price"&gt;$18.00 USD&lt;/span&gt;</w:t>
      </w:r>
      <w:r>
        <w:br w:type="textWrapping"/>
      </w:r>
      <w:r>
        <w:t>          &lt;span class="badge"&gt;MOST POPULAR&lt;/span&gt;</w:t>
      </w:r>
      <w:r>
        <w:br w:type="textWrapping"/>
      </w:r>
      <w:r>
        <w:t>        &lt;/label&gt;</w:t>
      </w:r>
    </w:p>
    <w:p w14:paraId="204C265C">
      <w:pPr>
        <w:pStyle w:val="85"/>
        <w:keepNext w:val="0"/>
        <w:keepLines w:val="0"/>
        <w:widowControl/>
        <w:suppressLineNumbers w:val="0"/>
        <w:bidi w:val="0"/>
      </w:pPr>
      <w:r>
        <w:t>        &lt;div class="select-group"&gt;</w:t>
      </w:r>
      <w:r>
        <w:br w:type="textWrapping"/>
      </w:r>
      <w:r>
        <w:t>          &lt;div&gt;</w:t>
      </w:r>
      <w:r>
        <w:br w:type="textWrapping"/>
      </w:r>
      <w:r>
        <w:t>            &lt;label&gt;#1&lt;/label&gt;</w:t>
      </w:r>
      <w:r>
        <w:br w:type="textWrapping"/>
      </w:r>
      <w:r>
        <w:t>            &lt;select class="size"&gt;</w:t>
      </w:r>
      <w:r>
        <w:br w:type="textWrapping"/>
      </w:r>
      <w:r>
        <w:t>              &lt;option&gt;S&lt;/option&gt;&lt;option&gt;M&lt;/option&gt;&lt;option&gt;L&lt;/option&gt;</w:t>
      </w:r>
      <w:r>
        <w:br w:type="textWrapping"/>
      </w:r>
      <w:r>
        <w:t>            &lt;/select&gt;</w:t>
      </w:r>
      <w:r>
        <w:br w:type="textWrapping"/>
      </w:r>
      <w:r>
        <w:t>            &lt;select class="color"&gt;</w:t>
      </w:r>
      <w:r>
        <w:br w:type="textWrapping"/>
      </w:r>
      <w:r>
        <w:t>              &lt;option&gt;Black&lt;/option&gt;&lt;option&gt;White&lt;/option&gt;</w:t>
      </w:r>
      <w:r>
        <w:br w:type="textWrapping"/>
      </w:r>
      <w:r>
        <w:t>            &lt;/select&gt;</w:t>
      </w:r>
      <w:r>
        <w:br w:type="textWrapping"/>
      </w:r>
      <w:r>
        <w:t>          &lt;/div&gt;</w:t>
      </w:r>
      <w:r>
        <w:br w:type="textWrapping"/>
      </w:r>
      <w:r>
        <w:t>          &lt;div&gt;</w:t>
      </w:r>
      <w:r>
        <w:br w:type="textWrapping"/>
      </w:r>
      <w:r>
        <w:t>            &lt;label&gt;#2&lt;/label&gt;</w:t>
      </w:r>
      <w:r>
        <w:br w:type="textWrapping"/>
      </w:r>
      <w:r>
        <w:t>            &lt;select class="size"&gt;</w:t>
      </w:r>
      <w:r>
        <w:br w:type="textWrapping"/>
      </w:r>
      <w:r>
        <w:t>              &lt;option&gt;S&lt;/option&gt;&lt;option&gt;M&lt;/option&gt;&lt;option&gt;L&lt;/option&gt;</w:t>
      </w:r>
      <w:r>
        <w:br w:type="textWrapping"/>
      </w:r>
      <w:r>
        <w:t>            &lt;/select&gt;</w:t>
      </w:r>
      <w:r>
        <w:br w:type="textWrapping"/>
      </w:r>
      <w:r>
        <w:t>            &lt;select class="color"&gt;</w:t>
      </w:r>
      <w:r>
        <w:br w:type="textWrapping"/>
      </w:r>
      <w:r>
        <w:t>              &lt;option&gt;Black&lt;/option&gt;&lt;option&gt;White&lt;/option&gt;</w:t>
      </w:r>
      <w:r>
        <w:br w:type="textWrapping"/>
      </w:r>
      <w:r>
        <w:t>            &lt;/select&gt;</w:t>
      </w:r>
      <w:r>
        <w:br w:type="textWrapping"/>
      </w:r>
      <w:r>
        <w:t>          &lt;/div&gt;</w:t>
      </w:r>
      <w:r>
        <w:br w:type="textWrapping"/>
      </w:r>
      <w:r>
        <w:t>        &lt;/div&gt;</w:t>
      </w:r>
      <w:r>
        <w:br w:type="textWrapping"/>
      </w:r>
      <w:r>
        <w:t>      &lt;/div&gt;</w:t>
      </w:r>
    </w:p>
    <w:p w14:paraId="1CF8FCBF">
      <w:pPr>
        <w:pStyle w:val="85"/>
        <w:keepNext w:val="0"/>
        <w:keepLines w:val="0"/>
        <w:widowControl/>
        <w:suppressLineNumbers w:val="0"/>
        <w:bidi w:val="0"/>
      </w:pPr>
      <w:r>
        <w:t>      &lt;div class="option"&gt;</w:t>
      </w:r>
      <w:r>
        <w:br w:type="textWrapping"/>
      </w:r>
      <w:r>
        <w:t>        &lt;input type="radio" name="unit" value="3" id="unit3"&gt;</w:t>
      </w:r>
      <w:r>
        <w:br w:type="textWrapping"/>
      </w:r>
      <w:r>
        <w:t>        &lt;label for="unit3"&gt;</w:t>
      </w:r>
      <w:r>
        <w:br w:type="textWrapping"/>
      </w:r>
      <w:bookmarkStart w:id="0" w:name="_GoBack"/>
      <w:r>
        <w:t>          &lt;span class="discount"&gt;30% Off&lt;/span&gt;</w:t>
      </w:r>
      <w:r>
        <w:br w:type="textWrapping"/>
      </w:r>
      <w:bookmarkEnd w:id="0"/>
      <w:r>
        <w:t>          &lt;span class="price-title"&gt;3 Unit&lt;/span&gt;</w:t>
      </w:r>
      <w:r>
        <w:br w:type="textWrapping"/>
      </w:r>
      <w:r>
        <w:t>          &lt;span class="price"&gt;$24.00 USD&lt;/span&gt;</w:t>
      </w:r>
      <w:r>
        <w:br w:type="textWrapping"/>
      </w:r>
      <w:r>
        <w:t>        &lt;/label&gt;</w:t>
      </w:r>
      <w:r>
        <w:br w:type="textWrapping"/>
      </w:r>
      <w:r>
        <w:t>      &lt;/div&gt;</w:t>
      </w:r>
    </w:p>
    <w:p w14:paraId="7FE660FE">
      <w:pPr>
        <w:pStyle w:val="85"/>
        <w:keepNext w:val="0"/>
        <w:keepLines w:val="0"/>
        <w:widowControl/>
        <w:suppressLineNumbers w:val="0"/>
        <w:bidi w:val="0"/>
      </w:pPr>
      <w:r>
        <w:t>      &lt;div class="total"&gt;</w:t>
      </w:r>
      <w:r>
        <w:br w:type="textWrapping"/>
      </w:r>
      <w:r>
        <w:t>        &lt;p&gt;Free Delivery&lt;/p&gt;</w:t>
      </w:r>
      <w:r>
        <w:br w:type="textWrapping"/>
      </w:r>
      <w:r>
        <w:t>        &lt;p&gt;Total: &lt;span id="totalPrice"&gt;$10.00 USD&lt;/span&gt;&lt;/p&gt;</w:t>
      </w:r>
      <w:r>
        <w:br w:type="textWrapping"/>
      </w:r>
      <w:r>
        <w:t>      &lt;/div&gt;</w:t>
      </w:r>
    </w:p>
    <w:p w14:paraId="5AC6B932">
      <w:pPr>
        <w:pStyle w:val="85"/>
        <w:keepNext w:val="0"/>
        <w:keepLines w:val="0"/>
        <w:widowControl/>
        <w:suppressLineNumbers w:val="0"/>
        <w:bidi w:val="0"/>
      </w:pPr>
      <w:r>
        <w:t>      &lt;button type="submit"&gt;+ Add to Cart&lt;/button&gt;</w:t>
      </w:r>
      <w:r>
        <w:br w:type="textWrapping"/>
      </w:r>
      <w:r>
        <w:t>    &lt;/form&gt;</w:t>
      </w:r>
      <w:r>
        <w:br w:type="textWrapping"/>
      </w:r>
      <w:r>
        <w:t>  &lt;/div&gt;</w:t>
      </w:r>
    </w:p>
    <w:p w14:paraId="1F86AD7B">
      <w:pPr>
        <w:pStyle w:val="85"/>
        <w:keepNext w:val="0"/>
        <w:keepLines w:val="0"/>
        <w:widowControl/>
        <w:suppressLineNumbers w:val="0"/>
        <w:bidi w:val="0"/>
      </w:pPr>
      <w:r>
        <w:t>  &lt;script src="script.js"&gt;&lt;/script&gt;</w:t>
      </w:r>
      <w:r>
        <w:br w:type="textWrapping"/>
      </w:r>
      <w:r>
        <w:t>&lt;/body&gt;</w:t>
      </w:r>
      <w:r>
        <w:br w:type="textWrapping"/>
      </w:r>
      <w:r>
        <w:t>&lt;/html&gt;</w:t>
      </w:r>
    </w:p>
    <w:p w14:paraId="063BE0B2">
      <w:pPr>
        <w:keepNext w:val="0"/>
        <w:keepLines w:val="0"/>
        <w:widowControl/>
        <w:suppressLineNumbers w:val="0"/>
        <w:jc w:val="left"/>
      </w:pPr>
    </w:p>
    <w:p w14:paraId="49E9DD77">
      <w:pPr>
        <w:keepNext w:val="0"/>
        <w:keepLines w:val="0"/>
        <w:widowControl/>
        <w:suppressLineNumbers w:val="0"/>
        <w:bidi w:val="0"/>
        <w:jc w:val="left"/>
      </w:pPr>
    </w:p>
    <w:p w14:paraId="75C04F86">
      <w:pPr>
        <w:keepNext w:val="0"/>
        <w:keepLines w:val="0"/>
        <w:widowControl/>
        <w:suppressLineNumbers w:val="0"/>
        <w:pBdr>
          <w:left w:val="single" w:color="CCCCCC" w:sz="4" w:space="52"/>
        </w:pBdr>
        <w:bidi w:val="0"/>
        <w:spacing w:before="0" w:beforeAutospacing="0" w:after="0" w:afterAutospacing="0"/>
        <w:ind w:left="720" w:right="720"/>
        <w:jc w:val="left"/>
      </w:pPr>
    </w:p>
    <w:p w14:paraId="2D2667FB"/>
    <w:p w14:paraId="2778B56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5955E8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E67492B"/>
    <w:rsid w:val="255955E8"/>
    <w:rsid w:val="666B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Arial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2025-05-23T07:31:00Z</dcterms:created>
  <dc:creator>Supriya Gosabal</dc:creator>
  <cp:lastModifiedBy>Supriya Gosabal</cp:lastModifiedBy>
  <dcterms:modified xsi:type="dcterms:W3CDTF">2025-05-23T07:46:52Z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1033-12.2.0.20796</vt:lpwstr>
  </property>
  <property fmtid="{D5CDD505-2E9C-101B-9397-08002B2CF9AE}" pid="3" name="ICV">
    <vt:lpwstr>C38FBA9CEB734C35A57009988A9923D0_11</vt:lpwstr>
  </property>
</Properties>
</file>